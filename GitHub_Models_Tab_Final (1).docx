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GitHub Models Tab – Capabilities, Use Cases, and Strategic Impact</w:t>
      </w:r>
    </w:p>
    <w:p>
      <w:pPr>
        <w:pStyle w:val="Heading1"/>
      </w:pPr>
      <w:r>
        <w:t>🧩 Overview</w:t>
      </w:r>
    </w:p>
    <w:p>
      <w:r>
        <w:rPr>
          <w:b w:val="0"/>
          <w:i w:val="0"/>
          <w:sz w:val="22"/>
        </w:rPr>
        <w:t>The GitHub Models Tab is a newly introduced feature that brings prompt engineering and LLM (Large Language Model) development into the DevOps lifecycle. It enables developers and AI teams to design, test, iterate, and version LLM prompts and models directly within GitHub repositories — making prompt development as manageable and collaborative as code.</w:t>
        <w:br/>
        <w:br/>
        <w:t>This feature marks a strategic shift towards LLM-native development practices, where AI capabilities are treated as modular, testable, and version-controlled components of software systems.</w:t>
        <w:br/>
      </w:r>
    </w:p>
    <w:p>
      <w:pPr>
        <w:pStyle w:val="Heading1"/>
      </w:pPr>
      <w:r>
        <w:t>🧠 Core Capabilities</w:t>
      </w:r>
    </w:p>
    <w:p>
      <w:r>
        <w:rPr>
          <w:b w:val="0"/>
          <w:i w:val="0"/>
          <w:sz w:val="22"/>
        </w:rPr>
        <w:t>• Prompt Management in Repositories: Prompts are stored as `.prompt.md`, `.prompt.json`, or `.prompt.yaml` files in the repo. They are version-controlled, reviewed via pull requests, and can follow branching workflows.</w:t>
      </w:r>
    </w:p>
    <w:p>
      <w:r>
        <w:rPr>
          <w:b w:val="0"/>
          <w:i w:val="0"/>
          <w:sz w:val="22"/>
        </w:rPr>
        <w:t>• Live Prompt Testing &amp; Evaluation: Run prompts interactively against real LLMs (e.g., OpenAI, Anthropic) from within GitHub. Inputs and outputs are shown in a side-by-side interface.</w:t>
      </w:r>
    </w:p>
    <w:p>
      <w:r>
        <w:rPr>
          <w:b w:val="0"/>
          <w:i w:val="0"/>
          <w:sz w:val="22"/>
        </w:rPr>
        <w:t>• Model &amp; Prompt Versioning: Every change to a prompt or model configuration is tracked in Git. Enables reproducibility and rollback to previous prompt versions.</w:t>
      </w:r>
    </w:p>
    <w:p>
      <w:r>
        <w:rPr>
          <w:b w:val="0"/>
          <w:i w:val="0"/>
          <w:sz w:val="22"/>
        </w:rPr>
        <w:t>• Collaboration &amp; Code Review for Prompts: Prompt files can be included in pull requests, with inline comments and reviews. Enables collaboration between teams.</w:t>
      </w:r>
    </w:p>
    <w:p>
      <w:r>
        <w:rPr>
          <w:b w:val="0"/>
          <w:i w:val="0"/>
          <w:sz w:val="22"/>
        </w:rPr>
        <w:t>• LLM Workflow Integration: Prompts can be tied to GitHub Actions for CI/CD of LLM pipelines. Allows scheduled evaluations or tests of LLM behavior.</w:t>
      </w:r>
    </w:p>
    <w:p>
      <w:pPr>
        <w:pStyle w:val="Heading1"/>
      </w:pPr>
      <w:r>
        <w:t>🔧 Technical Use Cases</w:t>
      </w:r>
    </w:p>
    <w:p>
      <w:r>
        <w:rPr>
          <w:b w:val="0"/>
          <w:i w:val="0"/>
          <w:sz w:val="22"/>
        </w:rPr>
        <w:t>• Prompt Iteration: Create multiple prompt versions, test and compare their outputs.</w:t>
      </w:r>
    </w:p>
    <w:p>
      <w:r>
        <w:rPr>
          <w:b w:val="0"/>
          <w:i w:val="0"/>
          <w:sz w:val="22"/>
        </w:rPr>
        <w:t>• Prompt Testing Suite: Create a suite of test cases with expected inputs and validate LLM output.</w:t>
      </w:r>
    </w:p>
    <w:p>
      <w:r>
        <w:rPr>
          <w:b w:val="0"/>
          <w:i w:val="0"/>
          <w:sz w:val="22"/>
        </w:rPr>
        <w:t>• System Instruction Tuning: Maintain reusable system instructions across multiple prompts.</w:t>
      </w:r>
    </w:p>
    <w:p>
      <w:r>
        <w:rPr>
          <w:b w:val="0"/>
          <w:i w:val="0"/>
          <w:sz w:val="22"/>
        </w:rPr>
        <w:t>• Inference-as-Code: Treat LLM inference as a function that evolves in a codebase.</w:t>
      </w:r>
    </w:p>
    <w:p>
      <w:r>
        <w:rPr>
          <w:b w:val="0"/>
          <w:i w:val="0"/>
          <w:sz w:val="22"/>
        </w:rPr>
        <w:t>• Prompt Cataloging: Build a library of prompts for different use cases.</w:t>
      </w:r>
    </w:p>
    <w:p>
      <w:pPr>
        <w:pStyle w:val="Heading1"/>
      </w:pPr>
      <w:r>
        <w:t>🧾 Example: How It Works</w:t>
      </w:r>
    </w:p>
    <w:p>
      <w:r>
        <w:rPr>
          <w:b w:val="0"/>
          <w:i w:val="0"/>
          <w:sz w:val="22"/>
        </w:rPr>
        <w:t>• Phase 3: Identify 2–3 AI workflows that depend on LLM prompts</w:t>
      </w:r>
    </w:p>
    <w:p>
      <w:r>
        <w:rPr>
          <w:b w:val="0"/>
          <w:i w:val="0"/>
          <w:sz w:val="22"/>
        </w:rPr>
        <w:t>• Phase 4: Move prompts to versioned `.prompt.md` files and test on GitHub</w:t>
      </w:r>
    </w:p>
    <w:p>
      <w:r>
        <w:rPr>
          <w:b w:val="0"/>
          <w:i w:val="0"/>
          <w:sz w:val="22"/>
        </w:rPr>
        <w:t>• Phase 5: Set up automated CI jobs to validate prompt behavior or evaluate model drift</w:t>
      </w:r>
    </w:p>
    <w:p>
      <w:pPr>
        <w:pStyle w:val="Heading1"/>
      </w:pPr>
      <w:r>
        <w:t>📦 Compatibility</w:t>
      </w:r>
    </w:p>
    <w:p>
      <w:r>
        <w:rPr>
          <w:b w:val="0"/>
          <w:i w:val="0"/>
          <w:sz w:val="22"/>
        </w:rPr>
        <w:t>• OpenAI Models: ✅ GPT-4, GPT-3.5</w:t>
      </w:r>
    </w:p>
    <w:p>
      <w:r>
        <w:rPr>
          <w:b w:val="0"/>
          <w:i w:val="0"/>
          <w:sz w:val="22"/>
        </w:rPr>
        <w:t>• Anthropic Models: ✅ Claude 3</w:t>
      </w:r>
    </w:p>
    <w:p>
      <w:r>
        <w:rPr>
          <w:b w:val="0"/>
          <w:i w:val="0"/>
          <w:sz w:val="22"/>
        </w:rPr>
        <w:t>• Hugging Face Models: 🔄 Coming soon / possible via config</w:t>
      </w:r>
    </w:p>
    <w:p>
      <w:r>
        <w:rPr>
          <w:b w:val="0"/>
          <w:i w:val="0"/>
          <w:sz w:val="22"/>
        </w:rPr>
        <w:t>• GitHub Copilot Workspace: ✅ Full support</w:t>
      </w:r>
    </w:p>
    <w:p>
      <w:r>
        <w:rPr>
          <w:b w:val="0"/>
          <w:i w:val="0"/>
          <w:sz w:val="22"/>
        </w:rPr>
        <w:t>• GitHub Free Plans: ❌ Not available yet (likely for Copilot Enterprise or preview only)</w:t>
      </w:r>
    </w:p>
    <w:p>
      <w:pPr>
        <w:pStyle w:val="Heading1"/>
      </w:pPr>
      <w:r>
        <w:t>📣 Final Recommendation</w:t>
      </w:r>
    </w:p>
    <w:p>
      <w:r>
        <w:rPr>
          <w:b w:val="0"/>
          <w:i w:val="0"/>
          <w:sz w:val="22"/>
        </w:rPr>
        <w:t>The Models tab on GitHub represents the future of collaborative LLM development. By treating prompts as code, it enables a seamless, auditable, and iterative development process that reduces overhead, increases quality, and fosters innovation across teams.</w:t>
        <w:br/>
        <w:br/>
        <w:t>We strongly recommend adopting this workflow for all internal GenAI-based projects, particularly for:</w:t>
        <w:br/>
        <w:br/>
        <w:t>• Customer support assistants</w:t>
        <w:br/>
        <w:t>• Content generation tools</w:t>
        <w:br/>
        <w:t>• Chatbots</w:t>
        <w:br/>
        <w:t>• Classification/tagging pipelines</w:t>
        <w:br/>
        <w:t>• Data summarization workflows</w:t>
        <w:br/>
        <w:br/>
        <w:t>It will significantly streamline development, reduce LLM bugs, and improve prompt reusability and governance.</w:t>
        <w:br/>
      </w:r>
    </w:p>
    <w:p>
      <w:pPr>
        <w:pStyle w:val="Heading1"/>
      </w:pPr>
      <w:r>
        <w:t>🧾 Example: Building a Customer Support Chatbot Prompt</w:t>
      </w:r>
    </w:p>
    <w:p>
      <w:r>
        <w:t>Filename: customer_support_assistant.prompt.md</w:t>
        <w:br/>
        <w:br/>
        <w:t>```</w:t>
        <w:br/>
        <w:t>---</w:t>
        <w:br/>
        <w:t>name: Customer Support Assistant</w:t>
        <w:br/>
        <w:t>model: openai/gpt-4</w:t>
        <w:br/>
        <w:t>temperature: 0.4</w:t>
        <w:br/>
        <w:t>top_p: 0.95</w:t>
        <w:br/>
        <w:t>max_tokens: 500</w:t>
        <w:br/>
        <w:t>inputs:</w:t>
        <w:br/>
        <w:t xml:space="preserve">  - customer_query</w:t>
        <w:br/>
        <w:t>---</w:t>
        <w:br/>
        <w:br/>
        <w:t>System:</w:t>
        <w:br/>
        <w:t>You are a polite and helpful AI assistant for a leading e-commerce company. You answer customer queries related to orders, returns, shipping, and payments. Always keep responses short, clear, and friendly. If you don’t know something, politely say so and suggest contacting human support.</w:t>
        <w:br/>
        <w:br/>
        <w:t>User:</w:t>
        <w:br/>
        <w:t>{{customer_query}}</w:t>
        <w:br/>
        <w:t>```</w:t>
      </w:r>
    </w:p>
    <w:p>
      <w:pPr>
        <w:pStyle w:val="Heading2"/>
      </w:pPr>
      <w:r>
        <w:t>🔁 Sample Prompt Execution in GitHub Models Tab</w:t>
      </w:r>
    </w:p>
    <w:p>
      <w:r>
        <w:t>Input Variable:</w:t>
        <w:br/>
        <w:t>{</w:t>
        <w:br/>
        <w:t xml:space="preserve">  "customer_query": "Hi, I received a damaged product. Can I get a refund?"</w:t>
        <w:br/>
        <w:t>}</w:t>
        <w:br/>
        <w:br/>
        <w:t>LLM Output (GPT-4):</w:t>
        <w:br/>
        <w:t>I'm really sorry to hear that! Yes, you can request a refund for a damaged product. Please visit your Orders page, select the item, and choose “Request a Refund.” If you need help, feel free to reach out to our support team.</w:t>
        <w:br/>
      </w:r>
    </w:p>
    <w:p>
      <w:pPr>
        <w:pStyle w:val="Heading2"/>
      </w:pPr>
      <w:r>
        <w:t>✅ Why This Example Works Well</w:t>
      </w:r>
    </w:p>
    <w:p>
      <w:r>
        <w:t>• Custom Input Field: Uses {{customer_query}} so different inputs can be tested in GitHub</w:t>
      </w:r>
    </w:p>
    <w:p>
      <w:r>
        <w:t>• System Instruction: Defines role, tone, and boundaries — ideal for testing response alignment</w:t>
      </w:r>
    </w:p>
    <w:p>
      <w:r>
        <w:t>• Model Parameters: Includes temperature, top_p, max_tokens for controlled responses</w:t>
      </w:r>
    </w:p>
    <w:p>
      <w:r>
        <w:t>• Structured YAML Header: Clean, parseable, and reproducible — fits well with CI pipelines</w:t>
      </w:r>
    </w:p>
    <w:p>
      <w:r>
        <w:t>• Use-case Specific: Shows how prompts can be tailored to a real business context</w:t>
      </w:r>
    </w:p>
    <w:p>
      <w:pPr>
        <w:pStyle w:val="Heading2"/>
      </w:pPr>
      <w:r>
        <w:t>📄 Additional Variants You Can Test</w:t>
      </w:r>
    </w:p>
    <w:p>
      <w:r>
        <w:t>• Add context input: Include order history or user profile.</w:t>
      </w:r>
    </w:p>
    <w:p>
      <w:r>
        <w:t>• Test multiple intents: refunds, delivery delay, wrong item, etc.</w:t>
      </w:r>
    </w:p>
    <w:p>
      <w:r>
        <w:t>• Add evaluation tests: Validate the tone, accuracy, and helpfulness of outputs.</w:t>
      </w:r>
    </w:p>
    <w:p>
      <w:pPr>
        <w:pStyle w:val="Heading1"/>
      </w:pPr>
      <w:r>
        <w:t>🧪 How GitHub Models Tab Helps Development Teams</w:t>
      </w:r>
    </w:p>
    <w:p>
      <w:r>
        <w:br/>
        <w:t>This section illustrates how the GitHub Models Tab feature can significantly improve the AI development lifecycle by reducing iteration time, aligning cross-functional teams, and ensuring traceability in prompt engineering workflows.</w:t>
        <w:br/>
      </w:r>
    </w:p>
    <w:p>
      <w:pPr>
        <w:pStyle w:val="Heading2"/>
      </w:pPr>
      <w:r>
        <w:t>🧱 Problem Scenario: Launching a Customer Support Chatbot</w:t>
      </w:r>
    </w:p>
    <w:p>
      <w:r>
        <w:t>Your product team wants to introduce an AI-based customer support chatbot to answer order-related queries.</w:t>
        <w:br/>
        <w:br/>
        <w:t>Requirements:</w:t>
        <w:br/>
        <w:t>• Handle FAQs: order status, refund, delivery delay</w:t>
        <w:br/>
        <w:t>• Be polite and concise</w:t>
        <w:br/>
        <w:t>• Escalate gracefully when unsure</w:t>
        <w:br/>
      </w:r>
    </w:p>
    <w:p>
      <w:r>
        <w:t>In a traditional dev workflow, here's how the GitHub Models Tab changes the process:</w:t>
      </w:r>
    </w:p>
    <w:p/>
    <w:tbl>
      <w:tblPr>
        <w:tblW w:type="auto" w:w="0"/>
        <w:tblLook w:firstColumn="1" w:firstRow="1" w:lastColumn="0" w:lastRow="0" w:noHBand="0" w:noVBand="1" w:val="04A0"/>
      </w:tblPr>
      <w:tblGrid>
        <w:gridCol w:w="2880"/>
        <w:gridCol w:w="2880"/>
        <w:gridCol w:w="2880"/>
      </w:tblGrid>
      <w:tr>
        <w:tc>
          <w:tcPr>
            <w:tcW w:type="dxa" w:w="2880"/>
          </w:tcPr>
          <w:p>
            <w:r>
              <w:t>Step</w:t>
            </w:r>
          </w:p>
        </w:tc>
        <w:tc>
          <w:tcPr>
            <w:tcW w:type="dxa" w:w="2880"/>
          </w:tcPr>
          <w:p>
            <w:r>
              <w:t>Without GitHub Models Tab</w:t>
            </w:r>
          </w:p>
        </w:tc>
        <w:tc>
          <w:tcPr>
            <w:tcW w:type="dxa" w:w="2880"/>
          </w:tcPr>
          <w:p>
            <w:r>
              <w:t>With GitHub Models Tab</w:t>
            </w:r>
          </w:p>
        </w:tc>
      </w:tr>
      <w:tr>
        <w:tc>
          <w:tcPr>
            <w:tcW w:type="dxa" w:w="2880"/>
          </w:tcPr>
          <w:p>
            <w:r>
              <w:t>Initial prompt writing</w:t>
            </w:r>
          </w:p>
        </w:tc>
        <w:tc>
          <w:tcPr>
            <w:tcW w:type="dxa" w:w="2880"/>
          </w:tcPr>
          <w:p>
            <w:r>
              <w:t>Engineers or prompt engineers use notebooks or external tools to write prompts</w:t>
            </w:r>
          </w:p>
        </w:tc>
        <w:tc>
          <w:tcPr>
            <w:tcW w:type="dxa" w:w="2880"/>
          </w:tcPr>
          <w:p>
            <w:r>
              <w:t>Prompt is written directly in the repo as `.prompt.md` with proper model metadata</w:t>
            </w:r>
          </w:p>
        </w:tc>
      </w:tr>
      <w:tr>
        <w:tc>
          <w:tcPr>
            <w:tcW w:type="dxa" w:w="2880"/>
          </w:tcPr>
          <w:p>
            <w:r>
              <w:t>Testing prompts</w:t>
            </w:r>
          </w:p>
        </w:tc>
        <w:tc>
          <w:tcPr>
            <w:tcW w:type="dxa" w:w="2880"/>
          </w:tcPr>
          <w:p>
            <w:r>
              <w:t>Prompt has to be run manually or using a custom script</w:t>
            </w:r>
          </w:p>
        </w:tc>
        <w:tc>
          <w:tcPr>
            <w:tcW w:type="dxa" w:w="2880"/>
          </w:tcPr>
          <w:p>
            <w:r>
              <w:t>Prompts are tested live within GitHub Models tab using actual inputs</w:t>
            </w:r>
          </w:p>
        </w:tc>
      </w:tr>
      <w:tr>
        <w:tc>
          <w:tcPr>
            <w:tcW w:type="dxa" w:w="2880"/>
          </w:tcPr>
          <w:p>
            <w:r>
              <w:t>Iterating the tone or logic</w:t>
            </w:r>
          </w:p>
        </w:tc>
        <w:tc>
          <w:tcPr>
            <w:tcW w:type="dxa" w:w="2880"/>
          </w:tcPr>
          <w:p>
            <w:r>
              <w:t>Back and forth via Slack or comments, tracked manually</w:t>
            </w:r>
          </w:p>
        </w:tc>
        <w:tc>
          <w:tcPr>
            <w:tcW w:type="dxa" w:w="2880"/>
          </w:tcPr>
          <w:p>
            <w:r>
              <w:t>Iterations are done via PRs with inline comments and GitHub reviews</w:t>
            </w:r>
          </w:p>
        </w:tc>
      </w:tr>
      <w:tr>
        <w:tc>
          <w:tcPr>
            <w:tcW w:type="dxa" w:w="2880"/>
          </w:tcPr>
          <w:p>
            <w:r>
              <w:t>Versioning</w:t>
            </w:r>
          </w:p>
        </w:tc>
        <w:tc>
          <w:tcPr>
            <w:tcW w:type="dxa" w:w="2880"/>
          </w:tcPr>
          <w:p>
            <w:r>
              <w:t>No versioning unless manually backed up</w:t>
            </w:r>
          </w:p>
        </w:tc>
        <w:tc>
          <w:tcPr>
            <w:tcW w:type="dxa" w:w="2880"/>
          </w:tcPr>
          <w:p>
            <w:r>
              <w:t>Every change is tracked in Git</w:t>
            </w:r>
          </w:p>
        </w:tc>
      </w:tr>
      <w:tr>
        <w:tc>
          <w:tcPr>
            <w:tcW w:type="dxa" w:w="2880"/>
          </w:tcPr>
          <w:p>
            <w:r>
              <w:t>CI/Testing</w:t>
            </w:r>
          </w:p>
        </w:tc>
        <w:tc>
          <w:tcPr>
            <w:tcW w:type="dxa" w:w="2880"/>
          </w:tcPr>
          <w:p>
            <w:r>
              <w:t>Testing prompt behavior requires custom test harnesses</w:t>
            </w:r>
          </w:p>
        </w:tc>
        <w:tc>
          <w:tcPr>
            <w:tcW w:type="dxa" w:w="2880"/>
          </w:tcPr>
          <w:p>
            <w:r>
              <w:t>Prompt validation can be added to GitHub Actions pipelines</w:t>
            </w:r>
          </w:p>
        </w:tc>
      </w:tr>
      <w:tr>
        <w:tc>
          <w:tcPr>
            <w:tcW w:type="dxa" w:w="2880"/>
          </w:tcPr>
          <w:p>
            <w:r>
              <w:t>Collaboration</w:t>
            </w:r>
          </w:p>
        </w:tc>
        <w:tc>
          <w:tcPr>
            <w:tcW w:type="dxa" w:w="2880"/>
          </w:tcPr>
          <w:p>
            <w:r>
              <w:t>Disconnected from GitHub — hard for PMs/designers to contribute</w:t>
            </w:r>
          </w:p>
        </w:tc>
        <w:tc>
          <w:tcPr>
            <w:tcW w:type="dxa" w:w="2880"/>
          </w:tcPr>
          <w:p>
            <w:r>
              <w:t>Designers, PMs, and non-devs can review and comment on prompt logic in PRs</w:t>
            </w:r>
          </w:p>
        </w:tc>
      </w:tr>
    </w:tbl>
    <w:p>
      <w:pPr>
        <w:pStyle w:val="Heading2"/>
      </w:pPr>
      <w:r>
        <w:t>🧠 Real Dev Benefit: Faster Feature Rollout</w:t>
      </w:r>
    </w:p>
    <w:p>
      <w:r>
        <w:br/>
        <w:t>Imagine your LLM integration team is working on this chatbot, and you're adding a new capability: "track shipment by tracking ID".</w:t>
        <w:br/>
        <w:br/>
        <w:t>With GitHub Models:</w:t>
        <w:br/>
        <w:t>• A new prompt `shipment_tracker.prompt.md` is created.</w:t>
        <w:br/>
        <w:t>• The developer adds sample inputs/outputs to test directly.</w:t>
        <w:br/>
        <w:t>• PM reviews the prompt tone and response from within GitHub.</w:t>
        <w:br/>
        <w:t>• QA adds test cases for prompt consistency.</w:t>
        <w:br/>
        <w:t>• All changes are visible in the same PR as the code handling the UI logic.</w:t>
        <w:br/>
        <w:br/>
        <w:t>→ Zero overhead for switching tools.</w:t>
        <w:br/>
        <w:t>→ Faster alignment between devs and PMs.</w:t>
        <w:br/>
        <w:t>→ Fewer regressions, because all prompts are versioned with your release.</w:t>
        <w:br/>
      </w:r>
    </w:p>
    <w:p>
      <w:pPr>
        <w:pStyle w:val="Heading2"/>
      </w:pPr>
      <w:r>
        <w:t>✅ Summary: How It Saves Development Effort</w:t>
      </w:r>
    </w:p>
    <w:p>
      <w:r>
        <w:t>• Prompt as Code: Treat prompts like source code — versioned, tested, and reviewed</w:t>
      </w:r>
    </w:p>
    <w:p>
      <w:r>
        <w:t>• Rapid Iteration: Immediate feedback and testing without writing throwaway scripts</w:t>
      </w:r>
    </w:p>
    <w:p>
      <w:r>
        <w:t>• Cross-functional Alignment: Designers and PMs can contribute through GitHub PR comments</w:t>
      </w:r>
    </w:p>
    <w:p>
      <w:r>
        <w:t>• Reproducibility: Full traceability of why a prompt changed, when, and by whom</w:t>
      </w:r>
    </w:p>
    <w:p>
      <w:r>
        <w:t>• Lower Maintenance: Easy to identify regressions in LLM output by comparing prompt versions</w:t>
      </w:r>
    </w:p>
    <w:p>
      <w:r>
        <w:t>• CI/CD Integration: Prompts become part of the test and release pipeline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