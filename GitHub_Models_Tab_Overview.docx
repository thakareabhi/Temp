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GitHub Models Tab – Capabilities, Use Cases, and Strategic Impact</w:t>
      </w:r>
    </w:p>
    <w:p>
      <w:pPr>
        <w:pStyle w:val="Heading1"/>
      </w:pPr>
      <w:r>
        <w:t>🧩 Overview</w:t>
      </w:r>
    </w:p>
    <w:p>
      <w:r>
        <w:rPr>
          <w:b w:val="0"/>
          <w:i w:val="0"/>
          <w:sz w:val="22"/>
        </w:rPr>
        <w:t>The GitHub Models Tab is a newly introduced feature that brings prompt engineering and LLM (Large Language Model) development into the DevOps lifecycle. It enables developers and AI teams to design, test, iterate, and version LLM prompts and models directly within GitHub repositories — making prompt development as manageable and collaborative as code.</w:t>
        <w:br/>
        <w:br/>
        <w:t>This feature marks a strategic shift towards LLM-native development practices, where AI capabilities are treated as modular, testable, and version-controlled components of software systems.</w:t>
        <w:br/>
      </w:r>
    </w:p>
    <w:p>
      <w:pPr>
        <w:pStyle w:val="Heading1"/>
      </w:pPr>
      <w:r>
        <w:t>🧠 Core Capabilities</w:t>
      </w:r>
    </w:p>
    <w:p>
      <w:r>
        <w:rPr>
          <w:b w:val="0"/>
          <w:i w:val="0"/>
          <w:sz w:val="22"/>
        </w:rPr>
        <w:t>• Prompt Management in Repositories: Prompts are stored as `.prompt.md`, `.prompt.json`, or `.prompt.yaml` files in the repo. They are version-controlled, reviewed via pull requests, and can follow branching workflows.</w:t>
      </w:r>
    </w:p>
    <w:p>
      <w:r>
        <w:rPr>
          <w:b w:val="0"/>
          <w:i w:val="0"/>
          <w:sz w:val="22"/>
        </w:rPr>
        <w:t>• Live Prompt Testing &amp; Evaluation: Run prompts interactively against real LLMs (e.g., OpenAI, Anthropic) from within GitHub. Inputs and outputs are shown in a side-by-side interface.</w:t>
      </w:r>
    </w:p>
    <w:p>
      <w:r>
        <w:rPr>
          <w:b w:val="0"/>
          <w:i w:val="0"/>
          <w:sz w:val="22"/>
        </w:rPr>
        <w:t>• Model &amp; Prompt Versioning: Every change to a prompt or model configuration is tracked in Git. Enables reproducibility and rollback to previous prompt versions.</w:t>
      </w:r>
    </w:p>
    <w:p>
      <w:r>
        <w:rPr>
          <w:b w:val="0"/>
          <w:i w:val="0"/>
          <w:sz w:val="22"/>
        </w:rPr>
        <w:t>• Collaboration &amp; Code Review for Prompts: Prompt files can be included in pull requests, with inline comments and reviews. Enables collaboration between teams.</w:t>
      </w:r>
    </w:p>
    <w:p>
      <w:r>
        <w:rPr>
          <w:b w:val="0"/>
          <w:i w:val="0"/>
          <w:sz w:val="22"/>
        </w:rPr>
        <w:t>• LLM Workflow Integration: Prompts can be tied to GitHub Actions for CI/CD of LLM pipelines. Allows scheduled evaluations or tests of LLM behavior.</w:t>
      </w:r>
    </w:p>
    <w:p>
      <w:pPr>
        <w:pStyle w:val="Heading1"/>
      </w:pPr>
      <w:r>
        <w:t>🔧 Technical Use Cases</w:t>
      </w:r>
    </w:p>
    <w:p>
      <w:r>
        <w:rPr>
          <w:b w:val="0"/>
          <w:i w:val="0"/>
          <w:sz w:val="22"/>
        </w:rPr>
        <w:t>• Prompt Iteration: Create multiple prompt versions, test and compare their outputs.</w:t>
      </w:r>
    </w:p>
    <w:p>
      <w:r>
        <w:rPr>
          <w:b w:val="0"/>
          <w:i w:val="0"/>
          <w:sz w:val="22"/>
        </w:rPr>
        <w:t>• Prompt Testing Suite: Create a suite of test cases with expected inputs and validate LLM output.</w:t>
      </w:r>
    </w:p>
    <w:p>
      <w:r>
        <w:rPr>
          <w:b w:val="0"/>
          <w:i w:val="0"/>
          <w:sz w:val="22"/>
        </w:rPr>
        <w:t>• System Instruction Tuning: Maintain reusable system instructions across multiple prompts.</w:t>
      </w:r>
    </w:p>
    <w:p>
      <w:r>
        <w:rPr>
          <w:b w:val="0"/>
          <w:i w:val="0"/>
          <w:sz w:val="22"/>
        </w:rPr>
        <w:t>• Inference-as-Code: Treat LLM inference as a function that evolves in a codebase.</w:t>
      </w:r>
    </w:p>
    <w:p>
      <w:r>
        <w:rPr>
          <w:b w:val="0"/>
          <w:i w:val="0"/>
          <w:sz w:val="22"/>
        </w:rPr>
        <w:t>• Prompt Cataloging: Build a library of prompts for different use cases.</w:t>
      </w:r>
    </w:p>
    <w:p>
      <w:pPr>
        <w:pStyle w:val="Heading1"/>
      </w:pPr>
      <w:r>
        <w:t>🧾 Example: How It Works</w:t>
      </w:r>
    </w:p>
    <w:p>
      <w:r>
        <w:rPr>
          <w:b w:val="0"/>
          <w:i w:val="0"/>
          <w:sz w:val="22"/>
        </w:rPr>
        <w:br/>
        <w:t>File: sentiment_analysis.prompt.md</w:t>
        <w:br/>
        <w:br/>
        <w:t>---</w:t>
        <w:br/>
        <w:t>name: Sentiment Analyzer</w:t>
        <w:br/>
        <w:t>model: openai/gpt-4</w:t>
        <w:br/>
        <w:t>temperature: 0.5</w:t>
        <w:br/>
        <w:t>inputs:</w:t>
        <w:br/>
        <w:t xml:space="preserve">  - text</w:t>
        <w:br/>
        <w:t>---</w:t>
        <w:br/>
        <w:br/>
        <w:t>System:</w:t>
        <w:br/>
        <w:t>You are an expert sentiment analysis engine.</w:t>
        <w:br/>
        <w:br/>
        <w:t>User:</w:t>
        <w:br/>
        <w:t>Analyze the sentiment of the following text: "{{text}}"</w:t>
        <w:br/>
      </w:r>
    </w:p>
    <w:p>
      <w:pPr>
        <w:pStyle w:val="Heading1"/>
      </w:pPr>
      <w:r>
        <w:t>💡 Strategic Benefits</w:t>
      </w:r>
    </w:p>
    <w:p>
      <w:r>
        <w:rPr>
          <w:b w:val="0"/>
          <w:i w:val="0"/>
          <w:sz w:val="22"/>
        </w:rPr>
        <w:t>• Faster Development Cycles: Developers can design, test, and iterate within GitHub without context-switching.</w:t>
      </w:r>
    </w:p>
    <w:p>
      <w:r>
        <w:rPr>
          <w:b w:val="0"/>
          <w:i w:val="0"/>
          <w:sz w:val="22"/>
        </w:rPr>
        <w:t>• Improved Prompt Quality &amp; Control: Enables reproducibility, version control, and rollback of prompts.</w:t>
      </w:r>
    </w:p>
    <w:p>
      <w:r>
        <w:rPr>
          <w:b w:val="0"/>
          <w:i w:val="0"/>
          <w:sz w:val="22"/>
        </w:rPr>
        <w:t>• Enhanced Collaboration: Non-developers (PMs, UX writers, Prompt Engineers) can collaborate via GitHub PRs.</w:t>
      </w:r>
    </w:p>
    <w:p>
      <w:r>
        <w:rPr>
          <w:b w:val="0"/>
          <w:i w:val="0"/>
          <w:sz w:val="22"/>
        </w:rPr>
        <w:t>• Transparent Audit &amp; Compliance: All prompt modifications are tracked with Git logs.</w:t>
      </w:r>
    </w:p>
    <w:p>
      <w:r>
        <w:rPr>
          <w:b w:val="0"/>
          <w:i w:val="0"/>
          <w:sz w:val="22"/>
        </w:rPr>
        <w:t>• Reduced Engineering Overhead: Eliminates the need for external prompt testing tools or local scripts.</w:t>
      </w:r>
    </w:p>
    <w:p>
      <w:pPr>
        <w:pStyle w:val="Heading1"/>
      </w:pPr>
      <w:r>
        <w:t>🏗️ Implementation Plan (Optional)</w:t>
      </w:r>
    </w:p>
    <w:p>
      <w:r>
        <w:rPr>
          <w:b w:val="0"/>
          <w:i w:val="0"/>
          <w:sz w:val="22"/>
        </w:rPr>
        <w:t>• Phase 1: Enable Models tab on internal repos (if available under GitHub Copilot Enterprise or waitlist)</w:t>
      </w:r>
    </w:p>
    <w:p>
      <w:r>
        <w:rPr>
          <w:b w:val="0"/>
          <w:i w:val="0"/>
          <w:sz w:val="22"/>
        </w:rPr>
        <w:t>• Phase 2: Define prompt naming conventions and directory structure</w:t>
      </w:r>
    </w:p>
    <w:p>
      <w:r>
        <w:rPr>
          <w:b w:val="0"/>
          <w:i w:val="0"/>
          <w:sz w:val="22"/>
        </w:rPr>
        <w:t>• Phase 3: Identify 2–3 AI workflows that depend on LLM prompts</w:t>
      </w:r>
    </w:p>
    <w:p>
      <w:r>
        <w:rPr>
          <w:b w:val="0"/>
          <w:i w:val="0"/>
          <w:sz w:val="22"/>
        </w:rPr>
        <w:t>• Phase 4: Move prompts to versioned `.prompt.md` files and test on GitHub</w:t>
      </w:r>
    </w:p>
    <w:p>
      <w:r>
        <w:rPr>
          <w:b w:val="0"/>
          <w:i w:val="0"/>
          <w:sz w:val="22"/>
        </w:rPr>
        <w:t>• Phase 5: Set up automated CI jobs to validate prompt behavior or evaluate model drift</w:t>
      </w:r>
    </w:p>
    <w:p>
      <w:pPr>
        <w:pStyle w:val="Heading1"/>
      </w:pPr>
      <w:r>
        <w:t>📦 Compatibility</w:t>
      </w:r>
    </w:p>
    <w:p>
      <w:r>
        <w:rPr>
          <w:b w:val="0"/>
          <w:i w:val="0"/>
          <w:sz w:val="22"/>
        </w:rPr>
        <w:t>• OpenAI Models: ✅ GPT-4, GPT-3.5</w:t>
      </w:r>
    </w:p>
    <w:p>
      <w:r>
        <w:rPr>
          <w:b w:val="0"/>
          <w:i w:val="0"/>
          <w:sz w:val="22"/>
        </w:rPr>
        <w:t>• Anthropic Models: ✅ Claude 3</w:t>
      </w:r>
    </w:p>
    <w:p>
      <w:r>
        <w:rPr>
          <w:b w:val="0"/>
          <w:i w:val="0"/>
          <w:sz w:val="22"/>
        </w:rPr>
        <w:t>• Hugging Face Models: 🔄 Coming soon / possible via config</w:t>
      </w:r>
    </w:p>
    <w:p>
      <w:r>
        <w:rPr>
          <w:b w:val="0"/>
          <w:i w:val="0"/>
          <w:sz w:val="22"/>
        </w:rPr>
        <w:t>• GitHub Copilot Workspace: ✅ Full support</w:t>
      </w:r>
    </w:p>
    <w:p>
      <w:r>
        <w:rPr>
          <w:b w:val="0"/>
          <w:i w:val="0"/>
          <w:sz w:val="22"/>
        </w:rPr>
        <w:t>• GitHub Free Plans: ❌ Not available yet (likely for Copilot Enterprise or preview only)</w:t>
      </w:r>
    </w:p>
    <w:p>
      <w:pPr>
        <w:pStyle w:val="Heading1"/>
      </w:pPr>
      <w:r>
        <w:t>📣 Final Recommendation</w:t>
      </w:r>
    </w:p>
    <w:p>
      <w:r>
        <w:rPr>
          <w:b w:val="0"/>
          <w:i w:val="0"/>
          <w:sz w:val="22"/>
        </w:rPr>
        <w:t>The Models tab on GitHub represents the future of collaborative LLM development. By treating prompts as code, it enables a seamless, auditable, and iterative development process that reduces overhead, increases quality, and fosters innovation across teams.</w:t>
        <w:br/>
        <w:br/>
        <w:t>We strongly recommend adopting this workflow for all internal GenAI-based projects, particularly for:</w:t>
        <w:br/>
        <w:br/>
        <w:t>• Customer support assistants</w:t>
        <w:br/>
        <w:t>• Content generation tools</w:t>
        <w:br/>
        <w:t>• Chatbots</w:t>
        <w:br/>
        <w:t>• Classification/tagging pipelines</w:t>
        <w:br/>
        <w:t>• Data summarization workflows</w:t>
        <w:br/>
        <w:br/>
        <w:t>It will significantly streamline development, reduce LLM bugs, and improve prompt reusability and governance.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